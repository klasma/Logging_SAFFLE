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24064-2019 i Säffle kommun</w:t>
      </w:r>
    </w:p>
    <w:p>
      <w:r>
        <w:t>Detta dokument behandlar höga naturvärden i avverkningsamälan A 24064-2019 i Säffle kommun. Denna avverkningsanmälan inkom 2019-05-13 och omfattar 19,1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raggbock (VU), garnlav (NT), gränsticka (NT), kortskaftad ärgspik (NT), tallticka (NT), vedtrappmossa (NT), bronshjon (S), dropptaggsvamp (S), kornig nållav (S), thomsons trägnagare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24064-2019.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6564671, E 356170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